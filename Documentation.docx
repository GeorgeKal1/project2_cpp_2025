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F1564">
      <w:pPr>
        <w:pStyle w:val="2"/>
      </w:pPr>
      <w:r>
        <w:t>Data Structures – Project 2</w:t>
      </w:r>
    </w:p>
    <w:p w14:paraId="1FEBA1FC">
      <w:pPr>
        <w:pStyle w:val="3"/>
      </w:pPr>
      <w:r>
        <w:t>1. Project Description</w:t>
      </w:r>
    </w:p>
    <w:p w14:paraId="727D64B3">
      <w:r>
        <w:t>The project requires the design and implementation of a data structure that combines:</w:t>
      </w:r>
      <w:r>
        <w:br w:type="textWrapping"/>
      </w:r>
      <w:r>
        <w:t>- A binary search tree (BST) based on registration timestamps.</w:t>
      </w:r>
      <w:r>
        <w:br w:type="textWrapping"/>
      </w:r>
      <w:r>
        <w:t>- A min-heap structure based on player ranking.</w:t>
      </w:r>
      <w:r>
        <w:br w:type="textWrapping"/>
      </w:r>
      <w:r>
        <w:br w:type="textWrapping"/>
      </w:r>
      <w:r>
        <w:t>You must implement basic functions for inserting, deleting, and searching players, using both ranking and timestamp.</w:t>
      </w:r>
      <w:r>
        <w:br w:type="textWrapping"/>
      </w:r>
    </w:p>
    <w:p w14:paraId="1556D92C">
      <w:pPr>
        <w:pStyle w:val="3"/>
      </w:pPr>
      <w:r>
        <w:t>2. Data Structures Description</w:t>
      </w:r>
    </w:p>
    <w:p w14:paraId="3628DDFE">
      <w:r>
        <w:t>Class participant:</w:t>
      </w:r>
      <w:r>
        <w:br w:type="textWrapping"/>
      </w:r>
      <w:r>
        <w:t>- Fields: fullname, ID, ranking, origin, timestamp</w:t>
      </w:r>
      <w:r>
        <w:br w:type="textWrapping"/>
      </w:r>
      <w:r>
        <w:t>- Pointers: left, right, parent (for representing the tree structure)</w:t>
      </w:r>
      <w:r>
        <w:br w:type="textWrapping"/>
      </w:r>
      <w:r>
        <w:br w:type="textWrapping"/>
      </w:r>
      <w:r>
        <w:t>Class Tree:</w:t>
      </w:r>
      <w:r>
        <w:br w:type="textWrapping"/>
      </w:r>
      <w:r>
        <w:t>- Field: root</w:t>
      </w:r>
      <w:r>
        <w:br w:type="textWrapping"/>
      </w:r>
      <w:r>
        <w:t>- Combines min-heap (for ranking) and BST (for timestamp)</w:t>
      </w:r>
      <w:r>
        <w:br w:type="textWrapping"/>
      </w:r>
    </w:p>
    <w:p w14:paraId="1F0DB251">
      <w:pPr>
        <w:pStyle w:val="3"/>
      </w:pPr>
      <w:r>
        <w:t>3. Functions &amp; Complexities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A3BA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61AAD4">
            <w:pPr>
              <w:spacing w:after="0" w:line="240" w:lineRule="auto"/>
            </w:pPr>
            <w:r>
              <w:t>Function</w:t>
            </w:r>
          </w:p>
        </w:tc>
        <w:tc>
          <w:tcPr>
            <w:tcW w:w="2880" w:type="dxa"/>
          </w:tcPr>
          <w:p w14:paraId="4129519B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2880" w:type="dxa"/>
          </w:tcPr>
          <w:p w14:paraId="4A4E1465">
            <w:pPr>
              <w:spacing w:after="0" w:line="240" w:lineRule="auto"/>
            </w:pPr>
            <w:r>
              <w:t>Extra Space</w:t>
            </w:r>
          </w:p>
        </w:tc>
      </w:tr>
      <w:tr w14:paraId="54B14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D3199E">
            <w:pPr>
              <w:spacing w:after="0" w:line="240" w:lineRule="auto"/>
            </w:pPr>
            <w:r>
              <w:t>insertPlayers</w:t>
            </w:r>
          </w:p>
        </w:tc>
        <w:tc>
          <w:tcPr>
            <w:tcW w:w="2880" w:type="dxa"/>
          </w:tcPr>
          <w:p w14:paraId="7F3BCD4F">
            <w:pPr>
              <w:spacing w:after="0" w:line="240" w:lineRule="auto"/>
            </w:pPr>
            <w:r>
              <w:t>O(h) for BST + heapify</w:t>
            </w:r>
          </w:p>
        </w:tc>
        <w:tc>
          <w:tcPr>
            <w:tcW w:w="2880" w:type="dxa"/>
          </w:tcPr>
          <w:p w14:paraId="3D76DAA6">
            <w:pPr>
              <w:spacing w:after="0" w:line="240" w:lineRule="auto"/>
            </w:pPr>
            <w:r>
              <w:t>O(1)</w:t>
            </w:r>
          </w:p>
        </w:tc>
      </w:tr>
      <w:tr w14:paraId="2C2D0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645981">
            <w:pPr>
              <w:spacing w:after="0" w:line="240" w:lineRule="auto"/>
            </w:pPr>
            <w:r>
              <w:t>deletePlayer</w:t>
            </w:r>
          </w:p>
        </w:tc>
        <w:tc>
          <w:tcPr>
            <w:tcW w:w="2880" w:type="dxa"/>
          </w:tcPr>
          <w:p w14:paraId="6523FAA3">
            <w:pPr>
              <w:spacing w:after="0" w:line="240" w:lineRule="auto"/>
            </w:pPr>
            <w:r>
              <w:t>O(h)</w:t>
            </w:r>
          </w:p>
        </w:tc>
        <w:tc>
          <w:tcPr>
            <w:tcW w:w="2880" w:type="dxa"/>
          </w:tcPr>
          <w:p w14:paraId="4620B848">
            <w:pPr>
              <w:spacing w:after="0" w:line="240" w:lineRule="auto"/>
            </w:pPr>
            <w:r>
              <w:t>O(1)</w:t>
            </w:r>
          </w:p>
        </w:tc>
      </w:tr>
      <w:tr w14:paraId="34A14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9678A4">
            <w:pPr>
              <w:spacing w:after="0" w:line="240" w:lineRule="auto"/>
            </w:pPr>
            <w:r>
              <w:t>findKthBestPlayer</w:t>
            </w:r>
          </w:p>
        </w:tc>
        <w:tc>
          <w:tcPr>
            <w:tcW w:w="2880" w:type="dxa"/>
          </w:tcPr>
          <w:p w14:paraId="34DC7EF0">
            <w:pPr>
              <w:spacing w:after="0" w:line="240" w:lineRule="auto"/>
            </w:pPr>
            <w:r>
              <w:t>O(n + k log k)</w:t>
            </w:r>
          </w:p>
        </w:tc>
        <w:tc>
          <w:tcPr>
            <w:tcW w:w="2880" w:type="dxa"/>
          </w:tcPr>
          <w:p w14:paraId="1C27838C">
            <w:pPr>
              <w:spacing w:after="0" w:line="240" w:lineRule="auto"/>
            </w:pPr>
            <w:r>
              <w:t>O(k)</w:t>
            </w:r>
          </w:p>
        </w:tc>
      </w:tr>
      <w:tr w14:paraId="3B2D7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110114">
            <w:pPr>
              <w:spacing w:after="0" w:line="240" w:lineRule="auto"/>
            </w:pPr>
            <w:r>
              <w:t>printIDsInTimeRange</w:t>
            </w:r>
          </w:p>
        </w:tc>
        <w:tc>
          <w:tcPr>
            <w:tcW w:w="2880" w:type="dxa"/>
          </w:tcPr>
          <w:p w14:paraId="2DF64395">
            <w:pPr>
              <w:spacing w:after="0" w:line="240" w:lineRule="auto"/>
            </w:pPr>
            <w:r>
              <w:t>O(#output + h)</w:t>
            </w:r>
          </w:p>
        </w:tc>
        <w:tc>
          <w:tcPr>
            <w:tcW w:w="2880" w:type="dxa"/>
          </w:tcPr>
          <w:p w14:paraId="6AE2FB91">
            <w:pPr>
              <w:spacing w:after="0" w:line="240" w:lineRule="auto"/>
            </w:pPr>
            <w:r>
              <w:t>O(h)</w:t>
            </w:r>
          </w:p>
        </w:tc>
      </w:tr>
      <w:tr w14:paraId="4A393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B4EE0F">
            <w:pPr>
              <w:spacing w:after="0" w:line="240" w:lineRule="auto"/>
            </w:pPr>
            <w:r>
              <w:t>deleteAllWithTimestamp</w:t>
            </w:r>
          </w:p>
        </w:tc>
        <w:tc>
          <w:tcPr>
            <w:tcW w:w="2880" w:type="dxa"/>
          </w:tcPr>
          <w:p w14:paraId="34FFB03E">
            <w:pPr>
              <w:spacing w:after="0" w:line="240" w:lineRule="auto"/>
            </w:pPr>
            <w:r>
              <w:t>O(k log k)</w:t>
            </w:r>
          </w:p>
        </w:tc>
        <w:tc>
          <w:tcPr>
            <w:tcW w:w="2880" w:type="dxa"/>
          </w:tcPr>
          <w:p w14:paraId="7E137D51">
            <w:pPr>
              <w:spacing w:after="0" w:line="240" w:lineRule="auto"/>
            </w:pPr>
            <w:r>
              <w:t>O(k)</w:t>
            </w:r>
          </w:p>
        </w:tc>
      </w:tr>
      <w:tr w14:paraId="06BB7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408B39">
            <w:pPr>
              <w:spacing w:after="0" w:line="240" w:lineRule="auto"/>
            </w:pPr>
            <w:r>
              <w:t>bestBeforeTimestamp</w:t>
            </w:r>
          </w:p>
        </w:tc>
        <w:tc>
          <w:tcPr>
            <w:tcW w:w="2880" w:type="dxa"/>
          </w:tcPr>
          <w:p w14:paraId="0ADCC0B3">
            <w:pPr>
              <w:spacing w:after="0" w:line="240" w:lineRule="auto"/>
            </w:pPr>
            <w:r>
              <w:t>O(h)</w:t>
            </w:r>
          </w:p>
        </w:tc>
        <w:tc>
          <w:tcPr>
            <w:tcW w:w="2880" w:type="dxa"/>
          </w:tcPr>
          <w:p w14:paraId="6529C672">
            <w:pPr>
              <w:spacing w:after="0" w:line="240" w:lineRule="auto"/>
            </w:pPr>
            <w:r>
              <w:t>O(1)</w:t>
            </w:r>
          </w:p>
        </w:tc>
      </w:tr>
    </w:tbl>
    <w:p w14:paraId="2A1ED2CC">
      <w:pPr>
        <w:pStyle w:val="3"/>
      </w:pPr>
      <w:r>
        <w:t>4. Code Comments &amp; Design Decisions</w:t>
      </w:r>
    </w:p>
    <w:p w14:paraId="1DB40212">
      <w:r>
        <w:t>- Field values are swapped during heap operations instead of changing pointers.</w:t>
      </w:r>
      <w:r>
        <w:br w:type="textWrapping"/>
      </w:r>
      <w:r>
        <w:t>- A min-heap (priority queue) is used to find the k-th best player.</w:t>
      </w:r>
      <w:r>
        <w:br w:type="textWrapping"/>
      </w:r>
      <w:r>
        <w:t>- Recursive implementations are used for tree traversal simplicity.</w:t>
      </w:r>
      <w:r>
        <w:br w:type="textWrapping"/>
      </w:r>
    </w:p>
    <w:p w14:paraId="3163A332">
      <w:pPr>
        <w:pStyle w:val="3"/>
      </w:pPr>
      <w:r>
        <w:t>Code Function Summaries</w:t>
      </w:r>
    </w:p>
    <w:p w14:paraId="5A8BCD6D">
      <w:r>
        <w:t>main()</w:t>
      </w:r>
      <w:r>
        <w:br w:type="textWrapping"/>
      </w:r>
      <w:r>
        <w:t>- Initializes the tree and displays the user menu.</w:t>
      </w:r>
      <w:r>
        <w:br w:type="textWrapping"/>
      </w:r>
      <w:r>
        <w:t>- Accepts user input and calls the appropriate tree function until the user chooses to exit.</w:t>
      </w:r>
      <w:r>
        <w:br w:type="textWrapping"/>
      </w:r>
    </w:p>
    <w:p w14:paraId="7D405B05">
      <w:r>
        <w:t>menu()</w:t>
      </w:r>
      <w:r>
        <w:br w:type="textWrapping"/>
      </w:r>
      <w:r>
        <w:t>- Displays all available options (1–7, plus 8 for debugging).</w:t>
      </w:r>
      <w:r>
        <w:br w:type="textWrapping"/>
      </w:r>
      <w:r>
        <w:t>- Includes input validation to ensure numeric input.</w:t>
      </w:r>
      <w:r>
        <w:br w:type="textWrapping"/>
      </w:r>
    </w:p>
    <w:p w14:paraId="0F856B70">
      <w:r>
        <w:t>actions(int answ, Tree&amp; tree1)</w:t>
      </w:r>
      <w:r>
        <w:br w:type="textWrapping"/>
      </w:r>
      <w:r>
        <w:t>- Executes the function based on the user’s menu choice:</w:t>
      </w:r>
      <w:r>
        <w:br w:type="textWrapping"/>
      </w:r>
      <w:r>
        <w:t xml:space="preserve">  1. Load players from file</w:t>
      </w:r>
      <w:r>
        <w:br w:type="textWrapping"/>
      </w:r>
      <w:r>
        <w:t xml:space="preserve">  2. Delete player by name</w:t>
      </w:r>
      <w:r>
        <w:br w:type="textWrapping"/>
      </w:r>
      <w:r>
        <w:t xml:space="preserve">  3. Find k-th best player</w:t>
      </w:r>
      <w:r>
        <w:br w:type="textWrapping"/>
      </w:r>
      <w:r>
        <w:t xml:space="preserve">  4. Print player IDs in time range</w:t>
      </w:r>
      <w:r>
        <w:br w:type="textWrapping"/>
      </w:r>
      <w:r>
        <w:t xml:space="preserve">  5. Delete all players with a given timestamp</w:t>
      </w:r>
      <w:r>
        <w:br w:type="textWrapping"/>
      </w:r>
      <w:r>
        <w:t xml:space="preserve">  6. Find best player before a given timestamp</w:t>
      </w:r>
      <w:r>
        <w:br w:type="textWrapping"/>
      </w:r>
      <w:r>
        <w:t xml:space="preserve">  7. Exit</w:t>
      </w:r>
      <w:r>
        <w:br w:type="textWrapping"/>
      </w:r>
      <w:r>
        <w:t xml:space="preserve">  8. Print all players (for testing)</w:t>
      </w:r>
      <w:r>
        <w:br w:type="textWrapping"/>
      </w:r>
    </w:p>
    <w:p w14:paraId="790C1080">
      <w:pPr>
        <w:pStyle w:val="3"/>
      </w:pPr>
      <w:r>
        <w:t>Tree Methods Summary</w:t>
      </w:r>
    </w:p>
    <w:p w14:paraId="4368FF5E">
      <w:r>
        <w:t>Loading Players from File</w:t>
      </w:r>
      <w:r>
        <w:br w:type="textWrapping"/>
      </w:r>
      <w:r>
        <w:t>- insertPlayers(filename) inserts each player into the tree as a BST (using insertAsBST()), then applies heapifyUp() to maintain min-heap order by ranking.</w:t>
      </w:r>
      <w:r>
        <w:br w:type="textWrapping"/>
      </w:r>
      <w:r>
        <w:t>- parseData(str) parses a line from the file and assigns values to a participant object.</w:t>
      </w:r>
      <w:r>
        <w:br w:type="textWrapping"/>
      </w:r>
    </w:p>
    <w:p w14:paraId="0DB8846C">
      <w:r>
        <w:t>Delete Player by Name</w:t>
      </w:r>
      <w:r>
        <w:br w:type="textWrapping"/>
      </w:r>
      <w:r>
        <w:t>- Finds player by fullname using BST.</w:t>
      </w:r>
      <w:r>
        <w:br w:type="textWrapping"/>
      </w:r>
      <w:r>
        <w:t>- Performs heapify-down by swapping only ranking-related fields (not fullname).</w:t>
      </w:r>
      <w:r>
        <w:br w:type="textWrapping"/>
      </w:r>
      <w:r>
        <w:t>- Repeats until the node becomes a leaf, then deletes it.</w:t>
      </w:r>
      <w:r>
        <w:br w:type="textWrapping"/>
      </w:r>
    </w:p>
    <w:p w14:paraId="63768064">
      <w:r>
        <w:t>Find k-th Best Ranked Player</w:t>
      </w:r>
      <w:r>
        <w:br w:type="textWrapping"/>
      </w:r>
      <w:r>
        <w:t>- Uses a min-heap (priority queue) of size k to track the top-k players.</w:t>
      </w:r>
      <w:r>
        <w:br w:type="textWrapping"/>
      </w:r>
      <w:r>
        <w:t>- Time complexity: O(k log k)</w:t>
      </w:r>
      <w:r>
        <w:br w:type="textWrapping"/>
      </w:r>
      <w:r>
        <w:t xml:space="preserve">  Explanation: At each step, the best candidate is removed and its children are added. This repeats k times.</w:t>
      </w:r>
      <w:r>
        <w:br w:type="textWrapping"/>
      </w:r>
    </w:p>
    <w:p w14:paraId="72750AFC">
      <w:r>
        <w:t>Print IDs in Time Range</w:t>
      </w:r>
      <w:r>
        <w:br w:type="textWrapping"/>
      </w:r>
      <w:r>
        <w:t>- Performs in-order traversal and prints players with timestamp ∈ [t1, t2].</w:t>
      </w:r>
      <w:r>
        <w:br w:type="textWrapping"/>
      </w:r>
      <w:r>
        <w:t>- Time complexity: O(#output + h)</w:t>
      </w:r>
      <w:r>
        <w:br w:type="textWrapping"/>
      </w:r>
      <w:r>
        <w:t>- Space complexity: O(h) due to recursion stack.</w:t>
      </w:r>
      <w:r>
        <w:br w:type="textWrapping"/>
      </w:r>
      <w:bookmarkStart w:id="0" w:name="_GoBack"/>
      <w:bookmarkEnd w:id="0"/>
    </w:p>
    <w:p w14:paraId="69C7B654">
      <w:r>
        <w:t>Delete All Players with a Specific Timestamp</w:t>
      </w:r>
      <w:r>
        <w:br w:type="textWrapping"/>
      </w:r>
      <w:r>
        <w:t>- Collects all nodes with the given timestamp using in-order traversal.</w:t>
      </w:r>
      <w:r>
        <w:br w:type="textWrapping"/>
      </w:r>
      <w:r>
        <w:t>- Deletes them efficiently (better than repeated deletePlayer calls).</w:t>
      </w:r>
      <w:r>
        <w:br w:type="textWrapping"/>
      </w:r>
      <w:r>
        <w:t>- Time: O(k log k) (k = number of matches)</w:t>
      </w:r>
      <w:r>
        <w:br w:type="textWrapping"/>
      </w:r>
      <w:r>
        <w:t>- Space: O(k) (to store the nodes temporarily)</w:t>
      </w:r>
      <w:r>
        <w:br w:type="textWrapping"/>
      </w:r>
    </w:p>
    <w:p w14:paraId="13DC2697">
      <w:r>
        <w:t>Find Best Player Before Given Timestamp</w:t>
      </w:r>
      <w:r>
        <w:br w:type="textWrapping"/>
      </w:r>
      <w:r>
        <w:t>- Traverses the BST and keeps track of the best-ranked player where timestamp &lt; target.</w:t>
      </w:r>
      <w:r>
        <w:br w:type="textWrapping"/>
      </w:r>
      <w:r>
        <w:t>- Time: O(h)</w:t>
      </w:r>
      <w:r>
        <w:br w:type="textWrapping"/>
      </w:r>
      <w:r>
        <w:t>- Space: O(h) (recursive) or O(1) (iterative)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C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OWNER</cp:lastModifiedBy>
  <dcterms:modified xsi:type="dcterms:W3CDTF">2025-05-10T10:25:45Z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989FB2647ABB474BAC628C5DA3D14FA4_12</vt:lpwstr>
  </property>
</Properties>
</file>